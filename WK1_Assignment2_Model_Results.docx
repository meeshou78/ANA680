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A5525" w14:textId="07E47CEA" w:rsidR="004F0C53" w:rsidRDefault="001A667A">
      <w:pPr>
        <w:pStyle w:val="Heading1"/>
      </w:pPr>
      <w:r>
        <w:t xml:space="preserve">Breast Cancer </w:t>
      </w:r>
      <w:r w:rsidR="00000000">
        <w:t>Model Accuracy and Confusion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6"/>
        <w:gridCol w:w="2877"/>
      </w:tblGrid>
      <w:tr w:rsidR="001A667A" w14:paraId="4BA981F9" w14:textId="77777777" w:rsidTr="007465D7">
        <w:tc>
          <w:tcPr>
            <w:tcW w:w="2880" w:type="dxa"/>
          </w:tcPr>
          <w:p w14:paraId="21616082" w14:textId="77777777" w:rsidR="001A667A" w:rsidRDefault="001A667A" w:rsidP="001A667A">
            <w:r>
              <w:t>Model</w:t>
            </w:r>
          </w:p>
        </w:tc>
        <w:tc>
          <w:tcPr>
            <w:tcW w:w="2880" w:type="dxa"/>
            <w:vAlign w:val="center"/>
          </w:tcPr>
          <w:p w14:paraId="2FC01C91" w14:textId="784CE085" w:rsidR="001A667A" w:rsidRDefault="001A667A" w:rsidP="001A667A">
            <w:pPr>
              <w:jc w:val="center"/>
            </w:pPr>
            <w:r>
              <w:rPr>
                <w:rFonts w:ascii="Cambria" w:hAnsi="Cambria"/>
                <w:color w:val="000000"/>
              </w:rPr>
              <w:t>Accuracy</w:t>
            </w:r>
          </w:p>
        </w:tc>
        <w:tc>
          <w:tcPr>
            <w:tcW w:w="2880" w:type="dxa"/>
            <w:vAlign w:val="center"/>
          </w:tcPr>
          <w:p w14:paraId="7814A922" w14:textId="2E04C334" w:rsidR="001A667A" w:rsidRDefault="001A667A" w:rsidP="001A667A">
            <w:r>
              <w:rPr>
                <w:rFonts w:ascii="Cambria" w:hAnsi="Cambria"/>
                <w:color w:val="000000"/>
              </w:rPr>
              <w:t>Confusion Matrix</w:t>
            </w:r>
          </w:p>
        </w:tc>
      </w:tr>
      <w:tr w:rsidR="001A667A" w14:paraId="6DA234CD" w14:textId="77777777" w:rsidTr="007465D7">
        <w:tc>
          <w:tcPr>
            <w:tcW w:w="2880" w:type="dxa"/>
          </w:tcPr>
          <w:p w14:paraId="40EC1AC7" w14:textId="77777777" w:rsidR="001A667A" w:rsidRDefault="001A667A" w:rsidP="001A667A">
            <w:r>
              <w:t>Logistic Regression</w:t>
            </w:r>
          </w:p>
        </w:tc>
        <w:tc>
          <w:tcPr>
            <w:tcW w:w="2880" w:type="dxa"/>
            <w:vAlign w:val="center"/>
          </w:tcPr>
          <w:p w14:paraId="3CCC1EA8" w14:textId="201CDB81" w:rsidR="001A667A" w:rsidRDefault="001A667A" w:rsidP="001A667A">
            <w:pPr>
              <w:jc w:val="center"/>
            </w:pPr>
            <w:r>
              <w:rPr>
                <w:rFonts w:ascii="Cambria" w:hAnsi="Cambria"/>
                <w:color w:val="000000"/>
              </w:rPr>
              <w:t>0.95</w:t>
            </w:r>
          </w:p>
        </w:tc>
        <w:tc>
          <w:tcPr>
            <w:tcW w:w="2880" w:type="dxa"/>
            <w:vAlign w:val="center"/>
          </w:tcPr>
          <w:p w14:paraId="7DC0EF1D" w14:textId="1FD39B53" w:rsidR="001A667A" w:rsidRDefault="001A667A" w:rsidP="001A667A">
            <w:r>
              <w:rPr>
                <w:rFonts w:ascii="Cambria" w:hAnsi="Cambria"/>
                <w:color w:val="000000"/>
              </w:rPr>
              <w:t>[[102, 1], [7, 61]]</w:t>
            </w:r>
          </w:p>
        </w:tc>
      </w:tr>
      <w:tr w:rsidR="001A667A" w14:paraId="7FBF5B8A" w14:textId="77777777" w:rsidTr="007465D7">
        <w:tc>
          <w:tcPr>
            <w:tcW w:w="2880" w:type="dxa"/>
          </w:tcPr>
          <w:p w14:paraId="02D093B0" w14:textId="77777777" w:rsidR="001A667A" w:rsidRDefault="001A667A" w:rsidP="001A667A">
            <w:r>
              <w:t>KNN (k=5)</w:t>
            </w:r>
          </w:p>
        </w:tc>
        <w:tc>
          <w:tcPr>
            <w:tcW w:w="2880" w:type="dxa"/>
            <w:vAlign w:val="center"/>
          </w:tcPr>
          <w:p w14:paraId="16BE7A1E" w14:textId="0B11F065" w:rsidR="001A667A" w:rsidRDefault="001A667A" w:rsidP="001A667A">
            <w:pPr>
              <w:jc w:val="center"/>
            </w:pPr>
            <w:r>
              <w:rPr>
                <w:rFonts w:ascii="Cambria" w:hAnsi="Cambria"/>
                <w:color w:val="000000"/>
              </w:rPr>
              <w:t>0.95</w:t>
            </w:r>
          </w:p>
        </w:tc>
        <w:tc>
          <w:tcPr>
            <w:tcW w:w="2880" w:type="dxa"/>
            <w:vAlign w:val="center"/>
          </w:tcPr>
          <w:p w14:paraId="245F86B4" w14:textId="1672C333" w:rsidR="001A667A" w:rsidRDefault="001A667A" w:rsidP="001A667A">
            <w:r>
              <w:rPr>
                <w:rFonts w:ascii="Cambria" w:hAnsi="Cambria"/>
                <w:color w:val="000000"/>
              </w:rPr>
              <w:t>[[102, 1], [8, 60]]</w:t>
            </w:r>
          </w:p>
        </w:tc>
      </w:tr>
      <w:tr w:rsidR="001A667A" w14:paraId="2DCDAC19" w14:textId="77777777" w:rsidTr="007465D7">
        <w:tc>
          <w:tcPr>
            <w:tcW w:w="2880" w:type="dxa"/>
          </w:tcPr>
          <w:p w14:paraId="6B27A727" w14:textId="77777777" w:rsidR="001A667A" w:rsidRDefault="001A667A" w:rsidP="001A667A">
            <w:r>
              <w:t>Linear SVM</w:t>
            </w:r>
          </w:p>
        </w:tc>
        <w:tc>
          <w:tcPr>
            <w:tcW w:w="2880" w:type="dxa"/>
            <w:vAlign w:val="center"/>
          </w:tcPr>
          <w:p w14:paraId="6B448444" w14:textId="4F2E188A" w:rsidR="001A667A" w:rsidRDefault="001A667A" w:rsidP="001A667A">
            <w:pPr>
              <w:jc w:val="center"/>
            </w:pPr>
            <w:r>
              <w:rPr>
                <w:rFonts w:ascii="Cambria" w:hAnsi="Cambria"/>
                <w:color w:val="000000"/>
              </w:rPr>
              <w:t>0.95</w:t>
            </w:r>
          </w:p>
        </w:tc>
        <w:tc>
          <w:tcPr>
            <w:tcW w:w="2880" w:type="dxa"/>
            <w:vAlign w:val="center"/>
          </w:tcPr>
          <w:p w14:paraId="3E9323B5" w14:textId="0EEDBB9E" w:rsidR="001A667A" w:rsidRDefault="001A667A" w:rsidP="001A667A">
            <w:r>
              <w:rPr>
                <w:rFonts w:ascii="Cambria" w:hAnsi="Cambria"/>
                <w:color w:val="000000"/>
              </w:rPr>
              <w:t>[[102, 1], [7, 61]]</w:t>
            </w:r>
          </w:p>
        </w:tc>
      </w:tr>
      <w:tr w:rsidR="001A667A" w14:paraId="589C28A7" w14:textId="77777777" w:rsidTr="007465D7">
        <w:tc>
          <w:tcPr>
            <w:tcW w:w="2880" w:type="dxa"/>
          </w:tcPr>
          <w:p w14:paraId="465010A6" w14:textId="77777777" w:rsidR="001A667A" w:rsidRDefault="001A667A" w:rsidP="001A667A">
            <w:r>
              <w:t>Kernel SVM (RBF)</w:t>
            </w:r>
          </w:p>
        </w:tc>
        <w:tc>
          <w:tcPr>
            <w:tcW w:w="2880" w:type="dxa"/>
            <w:vAlign w:val="center"/>
          </w:tcPr>
          <w:p w14:paraId="089B9AC8" w14:textId="2144948E" w:rsidR="001A667A" w:rsidRDefault="001A667A" w:rsidP="001A667A">
            <w:pPr>
              <w:jc w:val="center"/>
            </w:pPr>
            <w:r>
              <w:rPr>
                <w:rFonts w:ascii="Cambria" w:hAnsi="Cambria"/>
                <w:color w:val="000000"/>
              </w:rPr>
              <w:t>0.95</w:t>
            </w:r>
          </w:p>
        </w:tc>
        <w:tc>
          <w:tcPr>
            <w:tcW w:w="2880" w:type="dxa"/>
            <w:vAlign w:val="center"/>
          </w:tcPr>
          <w:p w14:paraId="548DA267" w14:textId="2EB9EF7E" w:rsidR="001A667A" w:rsidRDefault="001A667A" w:rsidP="001A667A">
            <w:r>
              <w:rPr>
                <w:rFonts w:ascii="Cambria" w:hAnsi="Cambria"/>
                <w:color w:val="000000"/>
              </w:rPr>
              <w:t>[[101, 2], [7, 61]]</w:t>
            </w:r>
          </w:p>
        </w:tc>
      </w:tr>
      <w:tr w:rsidR="001A667A" w14:paraId="607C1804" w14:textId="77777777" w:rsidTr="007465D7">
        <w:tc>
          <w:tcPr>
            <w:tcW w:w="2880" w:type="dxa"/>
          </w:tcPr>
          <w:p w14:paraId="79D06355" w14:textId="77777777" w:rsidR="001A667A" w:rsidRDefault="001A667A" w:rsidP="001A667A">
            <w:r>
              <w:t>Naive Bayes</w:t>
            </w:r>
          </w:p>
        </w:tc>
        <w:tc>
          <w:tcPr>
            <w:tcW w:w="2880" w:type="dxa"/>
            <w:vAlign w:val="center"/>
          </w:tcPr>
          <w:p w14:paraId="4A7FBDD2" w14:textId="710B1825" w:rsidR="001A667A" w:rsidRDefault="001A667A" w:rsidP="001A667A">
            <w:pPr>
              <w:jc w:val="center"/>
            </w:pPr>
            <w:r>
              <w:rPr>
                <w:rFonts w:ascii="Cambria" w:hAnsi="Cambria"/>
                <w:color w:val="000000"/>
              </w:rPr>
              <w:t>0.96</w:t>
            </w:r>
          </w:p>
        </w:tc>
        <w:tc>
          <w:tcPr>
            <w:tcW w:w="2880" w:type="dxa"/>
            <w:vAlign w:val="center"/>
          </w:tcPr>
          <w:p w14:paraId="21A20A91" w14:textId="0AF7CDDE" w:rsidR="001A667A" w:rsidRDefault="001A667A" w:rsidP="001A667A">
            <w:r>
              <w:rPr>
                <w:rFonts w:ascii="Cambria" w:hAnsi="Cambria"/>
                <w:color w:val="000000"/>
              </w:rPr>
              <w:t>[[100, 3], [3, 65]]</w:t>
            </w:r>
          </w:p>
        </w:tc>
      </w:tr>
      <w:tr w:rsidR="001A667A" w14:paraId="48758548" w14:textId="77777777" w:rsidTr="007465D7">
        <w:tc>
          <w:tcPr>
            <w:tcW w:w="2880" w:type="dxa"/>
          </w:tcPr>
          <w:p w14:paraId="13B24C43" w14:textId="77777777" w:rsidR="001A667A" w:rsidRDefault="001A667A" w:rsidP="001A667A">
            <w:r>
              <w:t>Decision Tree</w:t>
            </w:r>
          </w:p>
        </w:tc>
        <w:tc>
          <w:tcPr>
            <w:tcW w:w="2880" w:type="dxa"/>
            <w:vAlign w:val="center"/>
          </w:tcPr>
          <w:p w14:paraId="3A247504" w14:textId="5169342E" w:rsidR="001A667A" w:rsidRDefault="001A667A" w:rsidP="001A667A">
            <w:pPr>
              <w:jc w:val="center"/>
            </w:pPr>
            <w:r>
              <w:rPr>
                <w:rFonts w:ascii="Cambria" w:hAnsi="Cambria"/>
                <w:color w:val="000000"/>
              </w:rPr>
              <w:t>0.94</w:t>
            </w:r>
          </w:p>
        </w:tc>
        <w:tc>
          <w:tcPr>
            <w:tcW w:w="2880" w:type="dxa"/>
            <w:vAlign w:val="center"/>
          </w:tcPr>
          <w:p w14:paraId="23A9E9A8" w14:textId="460F03E6" w:rsidR="001A667A" w:rsidRDefault="001A667A" w:rsidP="001A667A">
            <w:r>
              <w:rPr>
                <w:rFonts w:ascii="Cambria" w:hAnsi="Cambria"/>
                <w:color w:val="000000"/>
              </w:rPr>
              <w:t>[[101, 2], [8, 60]]</w:t>
            </w:r>
          </w:p>
        </w:tc>
      </w:tr>
      <w:tr w:rsidR="001A667A" w14:paraId="1E5B15BA" w14:textId="77777777" w:rsidTr="007465D7">
        <w:tc>
          <w:tcPr>
            <w:tcW w:w="2880" w:type="dxa"/>
          </w:tcPr>
          <w:p w14:paraId="5F86FE49" w14:textId="77777777" w:rsidR="001A667A" w:rsidRDefault="001A667A" w:rsidP="001A667A">
            <w:r>
              <w:t>Random Forest (10)</w:t>
            </w:r>
          </w:p>
        </w:tc>
        <w:tc>
          <w:tcPr>
            <w:tcW w:w="2880" w:type="dxa"/>
            <w:vAlign w:val="center"/>
          </w:tcPr>
          <w:p w14:paraId="58D61C45" w14:textId="54F3E0A1" w:rsidR="001A667A" w:rsidRDefault="001A667A" w:rsidP="001A667A">
            <w:pPr>
              <w:jc w:val="center"/>
            </w:pPr>
            <w:r>
              <w:rPr>
                <w:rFonts w:ascii="Cambria" w:hAnsi="Cambria"/>
                <w:color w:val="000000"/>
              </w:rPr>
              <w:t>0.94</w:t>
            </w:r>
          </w:p>
        </w:tc>
        <w:tc>
          <w:tcPr>
            <w:tcW w:w="2880" w:type="dxa"/>
            <w:vAlign w:val="center"/>
          </w:tcPr>
          <w:p w14:paraId="29077688" w14:textId="578FD6E1" w:rsidR="001A667A" w:rsidRDefault="001A667A" w:rsidP="001A667A">
            <w:r>
              <w:rPr>
                <w:rFonts w:ascii="Cambria" w:hAnsi="Cambria"/>
                <w:color w:val="000000"/>
              </w:rPr>
              <w:t>[[102, 1], [10, 58]]</w:t>
            </w:r>
          </w:p>
        </w:tc>
      </w:tr>
      <w:tr w:rsidR="001A667A" w14:paraId="07B4B9CB" w14:textId="77777777" w:rsidTr="007465D7">
        <w:tc>
          <w:tcPr>
            <w:tcW w:w="2880" w:type="dxa"/>
          </w:tcPr>
          <w:p w14:paraId="275D3DA4" w14:textId="77777777" w:rsidR="001A667A" w:rsidRDefault="001A667A" w:rsidP="001A667A">
            <w:r>
              <w:t>XGBoost</w:t>
            </w:r>
          </w:p>
        </w:tc>
        <w:tc>
          <w:tcPr>
            <w:tcW w:w="2880" w:type="dxa"/>
            <w:vAlign w:val="center"/>
          </w:tcPr>
          <w:p w14:paraId="3F12717A" w14:textId="034F269A" w:rsidR="001A667A" w:rsidRDefault="001A667A" w:rsidP="001A667A">
            <w:pPr>
              <w:jc w:val="center"/>
            </w:pPr>
            <w:r>
              <w:rPr>
                <w:rFonts w:ascii="Cambria" w:hAnsi="Cambria"/>
                <w:color w:val="000000"/>
              </w:rPr>
              <w:t>0.95</w:t>
            </w:r>
          </w:p>
        </w:tc>
        <w:tc>
          <w:tcPr>
            <w:tcW w:w="2880" w:type="dxa"/>
            <w:vAlign w:val="center"/>
          </w:tcPr>
          <w:p w14:paraId="4198384D" w14:textId="26639E3C" w:rsidR="001A667A" w:rsidRDefault="001A667A" w:rsidP="001A667A">
            <w:r>
              <w:rPr>
                <w:rFonts w:ascii="Cambria" w:hAnsi="Cambria"/>
                <w:color w:val="000000"/>
              </w:rPr>
              <w:t>[[102, 1], [8, 60]]</w:t>
            </w:r>
          </w:p>
        </w:tc>
      </w:tr>
    </w:tbl>
    <w:p w14:paraId="3B484FBA" w14:textId="77777777" w:rsidR="00BE3D3B" w:rsidRDefault="00BE3D3B"/>
    <w:sectPr w:rsidR="00BE3D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2338859">
    <w:abstractNumId w:val="8"/>
  </w:num>
  <w:num w:numId="2" w16cid:durableId="1404450971">
    <w:abstractNumId w:val="6"/>
  </w:num>
  <w:num w:numId="3" w16cid:durableId="695083314">
    <w:abstractNumId w:val="5"/>
  </w:num>
  <w:num w:numId="4" w16cid:durableId="992106996">
    <w:abstractNumId w:val="4"/>
  </w:num>
  <w:num w:numId="5" w16cid:durableId="243421669">
    <w:abstractNumId w:val="7"/>
  </w:num>
  <w:num w:numId="6" w16cid:durableId="555046536">
    <w:abstractNumId w:val="3"/>
  </w:num>
  <w:num w:numId="7" w16cid:durableId="1317490948">
    <w:abstractNumId w:val="2"/>
  </w:num>
  <w:num w:numId="8" w16cid:durableId="449209405">
    <w:abstractNumId w:val="1"/>
  </w:num>
  <w:num w:numId="9" w16cid:durableId="1369449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A667A"/>
    <w:rsid w:val="0029639D"/>
    <w:rsid w:val="00326F90"/>
    <w:rsid w:val="004F0C53"/>
    <w:rsid w:val="00AA1D8D"/>
    <w:rsid w:val="00AB7261"/>
    <w:rsid w:val="00B47730"/>
    <w:rsid w:val="00BE3D3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7B9C8C"/>
  <w14:defaultImageDpi w14:val="300"/>
  <w15:docId w15:val="{15065E02-222C-4B26-B686-5F8DAD294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334</Characters>
  <Application>Microsoft Office Word</Application>
  <DocSecurity>0</DocSecurity>
  <Lines>30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Miranda Cormier</cp:lastModifiedBy>
  <cp:revision>2</cp:revision>
  <dcterms:created xsi:type="dcterms:W3CDTF">2025-05-10T13:54:00Z</dcterms:created>
  <dcterms:modified xsi:type="dcterms:W3CDTF">2025-05-10T13:54:00Z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3febb782-4555-4ad5-ac4f-d8e0def2993d</vt:lpwstr>
  </property>
</Properties>
</file>